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Certificate II - V04</w:t>
      </w:r>
    </w:p>
    <w:p>
      <w:pPr>
        <w:pStyle w:val="Heading1"/>
      </w:pPr>
      <w:r>
        <w:t>Certificate II - Quality Compliance</w:t>
      </w:r>
    </w:p>
    <w:p>
      <w:r>
        <w:t>This certifies that:</w:t>
      </w:r>
    </w:p>
    <w:p>
      <w:r>
        <w:t>• Work has been executed in accordance with approved drawings and specifications</w:t>
      </w:r>
    </w:p>
    <w:p>
      <w:r>
        <w:t>• Work has been inspected and found to meet quality standards</w:t>
      </w:r>
    </w:p>
    <w:p>
      <w:r>
        <w:t>• Work is completed as per contract requirements</w:t>
      </w:r>
    </w:p>
    <w:p>
      <w:r>
        <w:br/>
        <w:t>Project: Project Name Not Found</w:t>
      </w:r>
    </w:p>
    <w:p>
      <w:r>
        <w:t>Contractor: None</w:t>
      </w:r>
    </w:p>
    <w:p>
      <w:r>
        <w:t>Inspection Date: 2025-08-14</w:t>
      </w:r>
    </w:p>
    <w:p>
      <w:r>
        <w:br/>
        <w:br/>
        <w:t>Authorized Signature: ____________________</w:t>
      </w:r>
    </w:p>
    <w:p>
      <w:r>
        <w:t>Quality Inspector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